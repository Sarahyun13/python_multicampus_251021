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한국의 대표적인 음식(K-Food)</w:t>
      </w:r>
    </w:p>
    <w:p>
      <w:r>
        <w:t>K-Food는 건강하고 다양한 맛으로 전 세계적으로 인기를 얻고 있습니다.</w:t>
      </w:r>
    </w:p>
    <w:p>
      <w:pPr>
        <w:pStyle w:val="Heading1"/>
      </w:pPr>
      <w:r>
        <w:t>김치</w:t>
      </w:r>
    </w:p>
    <w:p>
      <w:r>
        <w:t>한국의 대표적인 발효 음식으로, 항산화 물질이 풍부하고 건강에 좋습니다.</w:t>
      </w:r>
    </w:p>
    <w:p>
      <w:r>
        <w:t xml:space="preserve">인기도: </w:t>
      </w:r>
      <w:r>
        <w:rPr>
          <w:b/>
        </w:rPr>
        <w:t>전 세계적으로 인정받는 건강식품</w:t>
      </w:r>
    </w:p>
    <w:p>
      <w:r>
        <w:br/>
      </w:r>
    </w:p>
    <w:p>
      <w:pPr>
        <w:pStyle w:val="Heading1"/>
      </w:pPr>
      <w:r>
        <w:t>비빔밥</w:t>
      </w:r>
    </w:p>
    <w:p>
      <w:r>
        <w:t>다양한 채소와 고기를 고추장과 함께 비벼먹는 영양만점 한 그릇 식사입니다.</w:t>
      </w:r>
    </w:p>
    <w:p>
      <w:r>
        <w:t xml:space="preserve">인기도: </w:t>
      </w:r>
      <w:r>
        <w:rPr>
          <w:b/>
        </w:rPr>
        <w:t>건강식으로 해외에서 큰 인기</w:t>
      </w:r>
    </w:p>
    <w:p>
      <w:r>
        <w:br/>
      </w:r>
    </w:p>
    <w:p>
      <w:pPr>
        <w:pStyle w:val="Heading1"/>
      </w:pPr>
      <w:r>
        <w:t>불고기</w:t>
      </w:r>
    </w:p>
    <w:p>
      <w:r>
        <w:t>달콤한 양념의 구운 쇠고기 요리로, 외국인들이 가장 좋아하는 한식 중 하나입니다.</w:t>
      </w:r>
    </w:p>
    <w:p>
      <w:r>
        <w:t xml:space="preserve">인기도: </w:t>
      </w:r>
      <w:r>
        <w:rPr>
          <w:b/>
        </w:rPr>
        <w:t>한국 요리의 대표 주자</w:t>
      </w:r>
    </w:p>
    <w:p>
      <w:r>
        <w:br/>
      </w:r>
    </w:p>
    <w:p>
      <w:r>
        <w:t>K-Food는 건강하고 맛있는 식문화를 전파하며 계속해서 세계적으로 성장하고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